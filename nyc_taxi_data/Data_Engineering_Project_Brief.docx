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Taxi Trip Data Pipeline for Data Engineering Portfolio</w:t>
      </w:r>
    </w:p>
    <w:p>
      <w:pPr>
        <w:pStyle w:val="Heading1"/>
      </w:pPr>
      <w:r>
        <w:t>PROJECT BACKGROUND</w:t>
      </w:r>
    </w:p>
    <w:p>
      <w:r>
        <w:t>As a newly assigned data engineer, your first challenge is to build a real-time data pipeline from scratch that simulates how companies process, transform, and visualize streaming data. This hands-on project will showcase your ability to work with tools like Apache Kafka, Python, Azure, and GitHub—all on a Linux-based system.</w:t>
      </w:r>
    </w:p>
    <w:p>
      <w:pPr>
        <w:pStyle w:val="Heading1"/>
      </w:pPr>
      <w:r>
        <w:t>OBJECTIVE</w:t>
      </w:r>
    </w:p>
    <w:p>
      <w:r>
        <w:t>Design, implement, and deploy a real-time data processing system that ingests NYC taxi trip data, processes it, stores it, and visualizes key insights.</w:t>
      </w:r>
    </w:p>
    <w:p>
      <w:pPr>
        <w:pStyle w:val="Heading1"/>
      </w:pPr>
      <w:r>
        <w:t>TOOLS &amp; TECHNOLOGIES</w:t>
      </w:r>
    </w:p>
    <w:p>
      <w:r>
        <w:t>- Linux (Ubuntu)</w:t>
        <w:br/>
        <w:t>- Python</w:t>
        <w:br/>
        <w:t>- Apache Kafka (local or Confluent Cloud)</w:t>
        <w:br/>
        <w:t>- Azure SQL Database or Azure Blob Storage</w:t>
        <w:br/>
        <w:t>- Power BI (Service) or Streamlit for visualization</w:t>
        <w:br/>
        <w:t>- Git &amp; GitHub</w:t>
      </w:r>
    </w:p>
    <w:p>
      <w:pPr>
        <w:pStyle w:val="Heading1"/>
      </w:pPr>
      <w:r>
        <w:t>PROJECT TASKS</w:t>
      </w:r>
    </w:p>
    <w:p>
      <w:r>
        <w:t>Phase 1: Ingestion (Kafka Producer)</w:t>
        <w:br/>
        <w:t>- Obtain a sample NYC taxi trip CSV dataset</w:t>
        <w:br/>
        <w:t>- Install Kafka locally or run it via Docker</w:t>
        <w:br/>
        <w:t>- Write a Python script that reads rows from the CSV and sends them one at a time to a Kafka topic</w:t>
        <w:br/>
        <w:br/>
        <w:t>Phase 2: Processing (Kafka Consumer)</w:t>
        <w:br/>
        <w:t>- Create a Python Kafka consumer that listens to the Kafka topic</w:t>
        <w:br/>
        <w:t>- Process each row (e.g., compute trip duration, fare/km, validate fields)</w:t>
        <w:br/>
        <w:t>- Output to console or a local file for testing</w:t>
        <w:br/>
        <w:br/>
        <w:t>Phase 3: Storage</w:t>
        <w:br/>
        <w:t>- Store processed data in:</w:t>
        <w:br/>
        <w:t xml:space="preserve">  - Azure SQL Database (via pyodbc or SQLAlchemy), OR</w:t>
        <w:br/>
        <w:t xml:space="preserve">  - Azure Blob Storage as Parquet or CSV (via azure-storage-blob SDK)</w:t>
        <w:br/>
        <w:br/>
        <w:t>Phase 4: Visualization</w:t>
        <w:br/>
        <w:t>- Option A: Build a Power BI dashboard using Azure data source (if on cloud)</w:t>
        <w:br/>
        <w:t>- Option B: Create a Streamlit dashboard showing:</w:t>
        <w:br/>
        <w:t xml:space="preserve">  - Trip counts by hour</w:t>
        <w:br/>
        <w:t xml:space="preserve">  - Average fare/km</w:t>
        <w:br/>
        <w:t xml:space="preserve">  - Longest and shortest trips</w:t>
        <w:br/>
        <w:br/>
        <w:t>Phase 5: Version Control</w:t>
        <w:br/>
        <w:t>- Organize your code into a GitHub repo:</w:t>
        <w:br/>
        <w:t xml:space="preserve">  - /ingestion — Kafka producer code</w:t>
        <w:br/>
        <w:t xml:space="preserve">  - /processing — Kafka consumer and transformation code</w:t>
        <w:br/>
        <w:t xml:space="preserve">  - /storage — Azure interaction scripts</w:t>
        <w:br/>
        <w:t xml:space="preserve">  - /visualization — Streamlit or Power BI files</w:t>
        <w:br/>
        <w:t xml:space="preserve">  - README.md — Project overview, setup steps, and screenshots</w:t>
      </w:r>
    </w:p>
    <w:p>
      <w:pPr>
        <w:pStyle w:val="Heading1"/>
      </w:pPr>
      <w:r>
        <w:t>MILESTONES</w:t>
      </w:r>
    </w:p>
    <w:p>
      <w:r>
        <w:t>1. Kafka setup and producer script tested</w:t>
        <w:br/>
        <w:t>2. Consumer script working and saving to local file</w:t>
        <w:br/>
        <w:t>3. Azure SQL or Blob storage integrated</w:t>
        <w:br/>
        <w:t>4. Streamlit or Power BI dashboard created</w:t>
        <w:br/>
        <w:t>5. GitHub repository organized and published</w:t>
      </w:r>
    </w:p>
    <w:p>
      <w:pPr>
        <w:pStyle w:val="Heading1"/>
      </w:pPr>
      <w:r>
        <w:t>NOTES FOR LINUX SETUP</w:t>
      </w:r>
    </w:p>
    <w:p>
      <w:r>
        <w:t>- Use systemd or cron jobs for scheduling</w:t>
        <w:br/>
        <w:t>- Use virtual environments for Python (venv)</w:t>
        <w:br/>
        <w:t>- Test scripts from terminal and document errors/fixes</w:t>
        <w:br/>
        <w:t>- Optionally use Docker Compose to manage Kafka stack</w:t>
      </w:r>
    </w:p>
    <w:p>
      <w:pPr>
        <w:pStyle w:val="Heading1"/>
      </w:pPr>
      <w:r>
        <w:t>DELIVERABLES</w:t>
      </w:r>
    </w:p>
    <w:p>
      <w:r>
        <w:t>- GitHub link with working code and README</w:t>
        <w:br/>
        <w:t>- Screenshots of dashboard</w:t>
        <w:br/>
        <w:t>- Optional: Blog-style README write-up</w:t>
        <w:br/>
        <w:t>- This document (as downloadable project brief)</w:t>
      </w:r>
    </w:p>
    <w:p>
      <w:pPr>
        <w:pStyle w:val="Heading1"/>
      </w:pPr>
      <w:r>
        <w:t>SUPPORT</w:t>
      </w:r>
    </w:p>
    <w:p>
      <w:r>
        <w:t>You have a senior data engineer (ChatGPT) assigned to guide you. Ask for help anytime on code, error logs, or deployment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